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11E931">
      <w:pPr>
        <w:pStyle w:val="36"/>
      </w:pPr>
      <w:r>
        <w:t>Week 4 - Spring Web Project Setup using Maven</w:t>
      </w:r>
    </w:p>
    <w:p w14:paraId="74A370AD">
      <w:pPr>
        <w:pStyle w:val="2"/>
      </w:pPr>
      <w:r>
        <w:t>1. Project Generation via Spring Initializr</w:t>
      </w:r>
    </w:p>
    <w:p w14:paraId="71C345A8">
      <w:r>
        <w:t>- URL: https://start.spring.io/</w:t>
      </w:r>
      <w:r>
        <w:br w:type="textWrapping"/>
      </w:r>
      <w:r>
        <w:t>- Group: com.cognizant</w:t>
      </w:r>
      <w:r>
        <w:br w:type="textWrapping"/>
      </w:r>
      <w:r>
        <w:t>- Artifact: spring-learn</w:t>
      </w:r>
      <w:r>
        <w:br w:type="textWrapping"/>
      </w:r>
      <w:r>
        <w:t>- Dependencies: Spring Web, Spring Boot DevTools</w:t>
      </w:r>
      <w:r>
        <w:br w:type="textWrapping"/>
      </w:r>
      <w:r>
        <w:t>- Click "Generate" to download the zip.</w:t>
      </w:r>
    </w:p>
    <w:p w14:paraId="47F6EF4C">
      <w:pPr>
        <w:pStyle w:val="2"/>
      </w:pPr>
      <w:r>
        <w:t>2. Import into Eclipse</w:t>
      </w:r>
    </w:p>
    <w:p w14:paraId="78A63545">
      <w:r>
        <w:t>- Extract the zip into Eclipse workspace root folder.</w:t>
      </w:r>
      <w:r>
        <w:br w:type="textWrapping"/>
      </w:r>
      <w:r>
        <w:t>- Open Eclipse &gt; File &gt; Import &gt; Maven &gt; Existing Maven Projects.</w:t>
      </w:r>
      <w:r>
        <w:br w:type="textWrapping"/>
      </w:r>
      <w:r>
        <w:t>- Browse to extracted folder and click Finish.</w:t>
      </w:r>
    </w:p>
    <w:p w14:paraId="3D7C77F5">
      <w:pPr>
        <w:pStyle w:val="2"/>
      </w:pPr>
      <w:r>
        <w:t>3. Build using Maven (Command Line)</w:t>
      </w:r>
    </w:p>
    <w:p w14:paraId="5C3B322A">
      <w:r>
        <w:t>Command:</w:t>
      </w:r>
      <w:r>
        <w:br w:type="textWrapping"/>
      </w:r>
      <w:r>
        <w:t>mvn clean package -Dhttp.proxyHost=proxy.cognizant.com -Dhttp.proxyPort=6050 -Dhttps.proxyHost=proxy.cognizant.com -Dhttps.proxyPort=6050 -Dhttp.proxyUser=123456</w:t>
      </w:r>
      <w:r>
        <w:br w:type="textWrapping"/>
      </w:r>
      <w:r>
        <w:br w:type="textWrapping"/>
      </w:r>
      <w:r>
        <w:t>(Note: Replace '123456' with your actual Cognizant user ID)</w:t>
      </w:r>
    </w:p>
    <w:p w14:paraId="55705C51">
      <w:pPr>
        <w:pStyle w:val="2"/>
      </w:pPr>
      <w:r>
        <w:t>4. Logging in SpringLearnApplication.java</w:t>
      </w:r>
    </w:p>
    <w:p w14:paraId="67C9B4CF">
      <w:r>
        <w:t>```java</w:t>
      </w:r>
      <w:r>
        <w:br w:type="textWrapping"/>
      </w:r>
      <w:r>
        <w:t>package com.cognizant.springlearn;</w:t>
      </w:r>
      <w:r>
        <w:br w:type="textWrapping"/>
      </w:r>
      <w:r>
        <w:br w:type="textWrapping"/>
      </w:r>
      <w:r>
        <w:t>import org.slf4j.Logger;</w:t>
      </w:r>
      <w:r>
        <w:br w:type="textWrapping"/>
      </w:r>
      <w:r>
        <w:t>import org.slf4j.LoggerFactory;</w:t>
      </w:r>
      <w:r>
        <w:br w:type="textWrapping"/>
      </w:r>
      <w:r>
        <w:t>import org.springframework.boot.SpringApplication;</w:t>
      </w:r>
      <w:r>
        <w:br w:type="textWrapping"/>
      </w:r>
      <w:r>
        <w:t>import org.springframework.boot.autoconfigure.SpringBootApplication;</w:t>
      </w:r>
      <w:r>
        <w:br w:type="textWrapping"/>
      </w:r>
      <w:r>
        <w:br w:type="textWrapping"/>
      </w:r>
      <w:r>
        <w:t>@SpringBootApplication</w:t>
      </w:r>
      <w:r>
        <w:br w:type="textWrapping"/>
      </w:r>
      <w:r>
        <w:t>public class SpringLearnApplication {</w:t>
      </w:r>
      <w:r>
        <w:br w:type="textWrapping"/>
      </w:r>
      <w:r>
        <w:br w:type="textWrapping"/>
      </w:r>
      <w:r>
        <w:t xml:space="preserve">    private static final Logger LOGGER = LoggerFactory.getLogger(SpringLearnApplication.class);</w:t>
      </w:r>
      <w:r>
        <w:br w:type="textWrapping"/>
      </w:r>
      <w:r>
        <w:br w:type="textWrapping"/>
      </w:r>
      <w:r>
        <w:t xml:space="preserve">    public static void main(String[] args) {</w:t>
      </w:r>
      <w:r>
        <w:br w:type="textWrapping"/>
      </w:r>
      <w:r>
        <w:t xml:space="preserve">        LOGGER.info("Start");</w:t>
      </w:r>
      <w:r>
        <w:br w:type="textWrapping"/>
      </w:r>
      <w:r>
        <w:t xml:space="preserve">        SpringApplication.run(SpringLearnApplication.class, args);</w:t>
      </w:r>
      <w:r>
        <w:br w:type="textWrapping"/>
      </w:r>
      <w:r>
        <w:t xml:space="preserve">        LOGGER.info("End");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```</w:t>
      </w:r>
    </w:p>
    <w:p w14:paraId="7521314A">
      <w:pPr>
        <w:pStyle w:val="2"/>
      </w:pPr>
      <w:r>
        <w:t>5. Project Structure Overview</w:t>
      </w:r>
    </w:p>
    <w:p w14:paraId="5E65EB25">
      <w:r>
        <w:t>- src/main/java: Application source code (controllers, models, etc.)</w:t>
      </w:r>
      <w:r>
        <w:br w:type="textWrapping"/>
      </w:r>
      <w:r>
        <w:t>- src/main/resources: Configuration files like application.properties</w:t>
      </w:r>
      <w:r>
        <w:br w:type="textWrapping"/>
      </w:r>
      <w:r>
        <w:t>- src/test/java: Test classes</w:t>
      </w:r>
      <w:r>
        <w:br w:type="textWrapping"/>
      </w:r>
      <w:r>
        <w:t>- SpringLearnApplication.java: Main class to bootstrap the Spring Boot app</w:t>
      </w:r>
    </w:p>
    <w:p w14:paraId="5AF57069">
      <w:pPr>
        <w:pStyle w:val="2"/>
      </w:pPr>
      <w:r>
        <w:t>6. @SpringBootApplication Annotation</w:t>
      </w:r>
    </w:p>
    <w:p w14:paraId="41FB0FC1">
      <w:r>
        <w:t>- A meta-annotation that combines:</w:t>
      </w:r>
      <w:r>
        <w:br w:type="textWrapping"/>
      </w:r>
      <w:r>
        <w:t xml:space="preserve">  - @Configuration</w:t>
      </w:r>
      <w:r>
        <w:br w:type="textWrapping"/>
      </w:r>
      <w:r>
        <w:t xml:space="preserve">  - @EnableAutoConfiguration</w:t>
      </w:r>
      <w:r>
        <w:br w:type="textWrapping"/>
      </w:r>
      <w:r>
        <w:t xml:space="preserve">  - @ComponentScan</w:t>
      </w:r>
      <w:r>
        <w:br w:type="textWrapping"/>
      </w:r>
      <w:r>
        <w:t>- Marks the main class and enables Spring Boot functionality</w:t>
      </w:r>
    </w:p>
    <w:p w14:paraId="27C1A781">
      <w:pPr>
        <w:pStyle w:val="2"/>
      </w:pPr>
      <w:r>
        <w:t>7. pom.xml and Dependency Hierarchy</w:t>
      </w:r>
    </w:p>
    <w:p w14:paraId="395CF8C6">
      <w:r>
        <w:t>- Defines project dependencies and metadata</w:t>
      </w:r>
      <w:r>
        <w:br w:type="textWrapping"/>
      </w:r>
      <w:r>
        <w:t>- Dependencies include spring-boot-starter-web and spring-boot-devtools</w:t>
      </w:r>
      <w:r>
        <w:br w:type="textWrapping"/>
      </w:r>
      <w:r>
        <w:br w:type="textWrapping"/>
      </w:r>
      <w:r>
        <w:t>Sample snippet:</w:t>
      </w:r>
      <w:r>
        <w:br w:type="textWrapping"/>
      </w:r>
      <w:r>
        <w:t>```xml</w:t>
      </w:r>
      <w:r>
        <w:br w:type="textWrapping"/>
      </w:r>
      <w:r>
        <w:t>&lt;dependencies&gt;</w:t>
      </w:r>
      <w:bookmarkStart w:id="0" w:name="_GoBack"/>
      <w:bookmarkEnd w:id="0"/>
      <w:r>
        <w:br w:type="textWrapping"/>
      </w:r>
      <w:r>
        <w:t xml:space="preserve">    &lt;dependency&gt;</w:t>
      </w:r>
      <w:r>
        <w:br w:type="textWrapping"/>
      </w:r>
      <w:r>
        <w:t xml:space="preserve">        &lt;groupId&gt;org.springframework.boot&lt;/groupId&gt;</w:t>
      </w:r>
      <w:r>
        <w:br w:type="textWrapping"/>
      </w:r>
      <w:r>
        <w:t xml:space="preserve">        &lt;artifactId&gt;spring-boot-starter-web&lt;/artifactId&gt;</w:t>
      </w:r>
      <w:r>
        <w:br w:type="textWrapping"/>
      </w:r>
      <w:r>
        <w:t xml:space="preserve">    &lt;/dependency&gt;</w:t>
      </w:r>
      <w:r>
        <w:br w:type="textWrapping"/>
      </w:r>
      <w:r>
        <w:t xml:space="preserve">    &lt;dependency&gt;</w:t>
      </w:r>
      <w:r>
        <w:br w:type="textWrapping"/>
      </w:r>
      <w:r>
        <w:t xml:space="preserve">        &lt;groupId&gt;org.springframework.boot&lt;/groupId&gt;</w:t>
      </w:r>
      <w:r>
        <w:br w:type="textWrapping"/>
      </w:r>
      <w:r>
        <w:t xml:space="preserve">        &lt;artifactId&gt;spring-boot-devtools&lt;/artifactId&gt;</w:t>
      </w:r>
      <w:r>
        <w:br w:type="textWrapping"/>
      </w:r>
      <w:r>
        <w:t xml:space="preserve">        &lt;scope&gt;runtime&lt;/scope&gt;</w:t>
      </w:r>
      <w:r>
        <w:br w:type="textWrapping"/>
      </w:r>
      <w:r>
        <w:t xml:space="preserve">    &lt;/dependency&gt;</w:t>
      </w:r>
      <w:r>
        <w:br w:type="textWrapping"/>
      </w:r>
      <w:r>
        <w:t>&lt;/dependencies&gt;</w:t>
      </w:r>
      <w:r>
        <w:br w:type="textWrapping"/>
      </w:r>
      <w:r>
        <w:t>```</w:t>
      </w:r>
      <w:r>
        <w:br w:type="textWrapping"/>
      </w:r>
      <w:r>
        <w:t>- View full dependency tree using 'Dependency Hierarchy' tab in Eclipse.</w:t>
      </w:r>
    </w:p>
    <w:p w14:paraId="3716CB15">
      <w:pPr>
        <w:pStyle w:val="2"/>
      </w:pPr>
      <w:r>
        <w:t>8. Application Execution</w:t>
      </w:r>
    </w:p>
    <w:p w14:paraId="1A0339E2">
      <w:r>
        <w:t>- Run SpringLearnApplication.java</w:t>
      </w:r>
      <w:r>
        <w:br w:type="textWrapping"/>
      </w:r>
      <w:r>
        <w:t>- Check logs to verify application starts and main method logs appear</w:t>
      </w:r>
    </w:p>
    <w:sectPr>
      <w:pgSz w:w="12240" w:h="15840"/>
      <w:pgMar w:top="567" w:right="567" w:bottom="567" w:left="567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840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Akshaykumar.M</cp:lastModifiedBy>
  <dcterms:modified xsi:type="dcterms:W3CDTF">2025-07-12T06:01:11Z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6D1DF97C85C348A9AA1BCE2017DDA55B_12</vt:lpwstr>
  </property>
</Properties>
</file>