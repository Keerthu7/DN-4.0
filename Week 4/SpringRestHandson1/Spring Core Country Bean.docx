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44EEDE">
      <w:pPr>
        <w:pStyle w:val="36"/>
      </w:pPr>
      <w:bookmarkStart w:id="0" w:name="_GoBack"/>
      <w:bookmarkEnd w:id="0"/>
      <w:r>
        <w:t>Hands-On 4 - Spring Core: Load Country from XML Configuration</w:t>
      </w:r>
    </w:p>
    <w:p w14:paraId="3F51113C">
      <w:pPr>
        <w:pStyle w:val="2"/>
      </w:pPr>
      <w:r>
        <w:t>Problem Statement</w:t>
      </w:r>
    </w:p>
    <w:p w14:paraId="39BA48F0">
      <w:r>
        <w:t>An airline website supports bookings in 4 countries. The ISO code and name of each country must be configured using Spring XML. A program must be written to load this configuration and display it.</w:t>
      </w:r>
    </w:p>
    <w:p w14:paraId="1597E394">
      <w:pPr>
        <w:pStyle w:val="2"/>
      </w:pPr>
      <w:r>
        <w:t>Steps to Implement</w:t>
      </w:r>
    </w:p>
    <w:p w14:paraId="62EEE1E4">
      <w:r>
        <w:t>1. Create an XML configuration file `country.xml`.</w:t>
      </w:r>
      <w:r>
        <w:br w:type="textWrapping"/>
      </w:r>
      <w:r>
        <w:t>2. Add a &lt;bean&gt; configuration for a country.</w:t>
      </w:r>
      <w:r>
        <w:br w:type="textWrapping"/>
      </w:r>
      <w:r>
        <w:t>3. Create a `Country` Java class with:</w:t>
      </w:r>
      <w:r>
        <w:br w:type="textWrapping"/>
      </w:r>
      <w:r>
        <w:t xml:space="preserve">   - Variables: `code`, `name`</w:t>
      </w:r>
      <w:r>
        <w:br w:type="textWrapping"/>
      </w:r>
      <w:r>
        <w:t xml:space="preserve">   - Constructor with debug log</w:t>
      </w:r>
      <w:r>
        <w:br w:type="textWrapping"/>
      </w:r>
      <w:r>
        <w:t xml:space="preserve">   - Getters and setters with debug logs</w:t>
      </w:r>
      <w:r>
        <w:br w:type="textWrapping"/>
      </w:r>
      <w:r>
        <w:t xml:space="preserve">   - `toString()` method</w:t>
      </w:r>
      <w:r>
        <w:br w:type="textWrapping"/>
      </w:r>
      <w:r>
        <w:t>4. Modify `SpringLearnApplication.java` to include a method `displayCountry()`:</w:t>
      </w:r>
      <w:r>
        <w:br w:type="textWrapping"/>
      </w:r>
      <w:r>
        <w:t xml:space="preserve">   - Load `country.xml` using `ClassPathXmlApplicationContext`</w:t>
      </w:r>
      <w:r>
        <w:br w:type="textWrapping"/>
      </w:r>
      <w:r>
        <w:t xml:space="preserve">   - Get the `country` bean and log the output.</w:t>
      </w:r>
      <w:r>
        <w:br w:type="textWrapping"/>
      </w:r>
      <w:r>
        <w:t>5. Invoke `displayCountry()` from `main()` and check logs.</w:t>
      </w:r>
      <w:r>
        <w:br w:type="textWrapping"/>
      </w:r>
    </w:p>
    <w:p w14:paraId="4ED346DC">
      <w:pPr>
        <w:pStyle w:val="2"/>
      </w:pPr>
      <w:r>
        <w:t>country.xml Configuration</w:t>
      </w:r>
    </w:p>
    <w:p w14:paraId="40DAB7CB">
      <w:r>
        <w:t>```xml</w:t>
      </w:r>
      <w:r>
        <w:br w:type="textWrapping"/>
      </w:r>
      <w:r>
        <w:t>&lt;beans xmlns="http://www.springframework.org/schema/beans"</w:t>
      </w:r>
      <w:r>
        <w:br w:type="textWrapping"/>
      </w:r>
      <w:r>
        <w:t xml:space="preserve">       xmlns:xsi="http://www.w3.org/2001/XMLSchema-instance"</w:t>
      </w:r>
      <w:r>
        <w:br w:type="textWrapping"/>
      </w:r>
      <w:r>
        <w:t xml:space="preserve">       xsi:schemaLocation="http://www.springframework.org/schema/beans</w:t>
      </w:r>
      <w:r>
        <w:br w:type="textWrapping"/>
      </w:r>
      <w:r>
        <w:t xml:space="preserve">       http://www.springframework.org/schema/beans/spring-beans.xsd"&gt;</w:t>
      </w:r>
      <w:r>
        <w:br w:type="textWrapping"/>
      </w:r>
      <w:r>
        <w:br w:type="textWrapping"/>
      </w:r>
      <w:r>
        <w:t xml:space="preserve">    &lt;bean id="country" class="com.cognizant.springlearn.Country"&gt;</w:t>
      </w:r>
      <w:r>
        <w:br w:type="textWrapping"/>
      </w:r>
      <w:r>
        <w:t xml:space="preserve">        &lt;property name="code" value="IN" /&gt;</w:t>
      </w:r>
      <w:r>
        <w:br w:type="textWrapping"/>
      </w:r>
      <w:r>
        <w:t xml:space="preserve">        &lt;property name="name" value="India" /&gt;</w:t>
      </w:r>
      <w:r>
        <w:br w:type="textWrapping"/>
      </w:r>
      <w:r>
        <w:t xml:space="preserve">    &lt;/bean&gt;</w:t>
      </w:r>
      <w:r>
        <w:br w:type="textWrapping"/>
      </w:r>
      <w:r>
        <w:br w:type="textWrapping"/>
      </w:r>
      <w:r>
        <w:t>&lt;/beans&gt;</w:t>
      </w:r>
      <w:r>
        <w:br w:type="textWrapping"/>
      </w:r>
      <w:r>
        <w:t>```</w:t>
      </w:r>
    </w:p>
    <w:p w14:paraId="26786ABD">
      <w:pPr>
        <w:pStyle w:val="2"/>
      </w:pPr>
      <w:r>
        <w:t>Country.java</w:t>
      </w:r>
    </w:p>
    <w:p w14:paraId="349B5605">
      <w:r>
        <w:t>```java</w:t>
      </w:r>
      <w:r>
        <w:br w:type="textWrapping"/>
      </w:r>
      <w:r>
        <w:t>package com.cognizant.springlearn;</w:t>
      </w:r>
      <w:r>
        <w:br w:type="textWrapping"/>
      </w:r>
      <w:r>
        <w:br w:type="textWrapping"/>
      </w:r>
      <w:r>
        <w:t>import org.slf4j.Logger;</w:t>
      </w:r>
      <w:r>
        <w:br w:type="textWrapping"/>
      </w:r>
      <w:r>
        <w:t>import org.slf4j.LoggerFactory;</w:t>
      </w:r>
      <w:r>
        <w:br w:type="textWrapping"/>
      </w:r>
      <w:r>
        <w:br w:type="textWrapping"/>
      </w:r>
      <w:r>
        <w:t>public class Country {</w:t>
      </w:r>
      <w:r>
        <w:br w:type="textWrapping"/>
      </w:r>
      <w:r>
        <w:t xml:space="preserve">    private static final Logger LOGGER = LoggerFactory.getLogger(Country.class);</w:t>
      </w:r>
      <w:r>
        <w:br w:type="textWrapping"/>
      </w:r>
      <w:r>
        <w:br w:type="textWrapping"/>
      </w:r>
      <w:r>
        <w:t xml:space="preserve">    private String code;</w:t>
      </w:r>
      <w:r>
        <w:br w:type="textWrapping"/>
      </w:r>
      <w:r>
        <w:t xml:space="preserve">    private String name;</w:t>
      </w:r>
      <w:r>
        <w:br w:type="textWrapping"/>
      </w:r>
      <w:r>
        <w:br w:type="textWrapping"/>
      </w:r>
      <w:r>
        <w:t xml:space="preserve">    public Country() {</w:t>
      </w:r>
      <w:r>
        <w:br w:type="textWrapping"/>
      </w:r>
      <w:r>
        <w:t xml:space="preserve">        LOGGER.debug("Inside Country Constructor");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String getCode() {</w:t>
      </w:r>
      <w:r>
        <w:br w:type="textWrapping"/>
      </w:r>
      <w:r>
        <w:t xml:space="preserve">        LOGGER.debug("Inside getCode");</w:t>
      </w:r>
      <w:r>
        <w:br w:type="textWrapping"/>
      </w:r>
      <w:r>
        <w:t xml:space="preserve">        return code;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setCode(String code) {</w:t>
      </w:r>
      <w:r>
        <w:br w:type="textWrapping"/>
      </w:r>
      <w:r>
        <w:t xml:space="preserve">        LOGGER.debug("Inside setCode");</w:t>
      </w:r>
      <w:r>
        <w:br w:type="textWrapping"/>
      </w:r>
      <w:r>
        <w:t xml:space="preserve">        this.code = code;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String getName() {</w:t>
      </w:r>
      <w:r>
        <w:br w:type="textWrapping"/>
      </w:r>
      <w:r>
        <w:t xml:space="preserve">        LOGGER.debug("Inside getName");</w:t>
      </w:r>
      <w:r>
        <w:br w:type="textWrapping"/>
      </w:r>
      <w:r>
        <w:t xml:space="preserve">        return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public void setName(String name) {</w:t>
      </w:r>
      <w:r>
        <w:br w:type="textWrapping"/>
      </w:r>
      <w:r>
        <w:t xml:space="preserve">        LOGGER.debug("Inside setName");</w:t>
      </w:r>
      <w:r>
        <w:br w:type="textWrapping"/>
      </w:r>
      <w:r>
        <w:t xml:space="preserve">        this.name = name;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@Override</w:t>
      </w:r>
      <w:r>
        <w:br w:type="textWrapping"/>
      </w:r>
      <w:r>
        <w:t xml:space="preserve">    public String toString() {</w:t>
      </w:r>
      <w:r>
        <w:br w:type="textWrapping"/>
      </w:r>
      <w:r>
        <w:t xml:space="preserve">        return "Country [code=" + code + ", name=" + name + "]";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```</w:t>
      </w:r>
    </w:p>
    <w:p w14:paraId="522C6438">
      <w:pPr>
        <w:pStyle w:val="2"/>
      </w:pPr>
      <w:r>
        <w:t>SpringLearnApplication.java - Add displayCountry()</w:t>
      </w:r>
    </w:p>
    <w:p w14:paraId="4C6517F9">
      <w:r>
        <w:t>```java</w:t>
      </w:r>
      <w:r>
        <w:br w:type="textWrapping"/>
      </w:r>
      <w:r>
        <w:t>public static void displayCountry() {</w:t>
      </w:r>
      <w:r>
        <w:br w:type="textWrapping"/>
      </w:r>
      <w:r>
        <w:t xml:space="preserve">    ApplicationContext context = new ClassPathXmlApplicationContext("country.xml");</w:t>
      </w:r>
      <w:r>
        <w:br w:type="textWrapping"/>
      </w:r>
      <w:r>
        <w:t xml:space="preserve">    Country country = context.getBean("country", Country.class);</w:t>
      </w:r>
      <w:r>
        <w:br w:type="textWrapping"/>
      </w:r>
      <w:r>
        <w:t xml:space="preserve">    LOGGER.debug("Country : {}", country.toString());</w:t>
      </w:r>
      <w:r>
        <w:br w:type="textWrapping"/>
      </w:r>
      <w:r>
        <w:t>}</w:t>
      </w:r>
      <w:r>
        <w:br w:type="textWrapping"/>
      </w:r>
      <w:r>
        <w:t>```</w:t>
      </w:r>
    </w:p>
    <w:p w14:paraId="486390D0">
      <w:pPr>
        <w:pStyle w:val="2"/>
      </w:pPr>
      <w:r>
        <w:t>Invoke displayCountry() in main()</w:t>
      </w:r>
    </w:p>
    <w:p w14:paraId="7BE13394">
      <w:r>
        <w:t>```java</w:t>
      </w:r>
      <w:r>
        <w:br w:type="textWrapping"/>
      </w:r>
      <w:r>
        <w:t>public static void main(String[] args) {</w:t>
      </w:r>
      <w:r>
        <w:br w:type="textWrapping"/>
      </w:r>
      <w:r>
        <w:t xml:space="preserve">    LOGGER.info("Start");</w:t>
      </w:r>
      <w:r>
        <w:br w:type="textWrapping"/>
      </w:r>
      <w:r>
        <w:t xml:space="preserve">    SpringApplication.run(SpringLearnApplication.class, args);</w:t>
      </w:r>
      <w:r>
        <w:br w:type="textWrapping"/>
      </w:r>
      <w:r>
        <w:t xml:space="preserve">    displayCountry();</w:t>
      </w:r>
      <w:r>
        <w:br w:type="textWrapping"/>
      </w:r>
      <w:r>
        <w:t xml:space="preserve">    LOGGER.info("End");</w:t>
      </w:r>
      <w:r>
        <w:br w:type="textWrapping"/>
      </w:r>
      <w:r>
        <w:t>}</w:t>
      </w:r>
      <w:r>
        <w:br w:type="textWrapping"/>
      </w:r>
      <w:r>
        <w:t>```</w:t>
      </w:r>
    </w:p>
    <w:p w14:paraId="466CF24E">
      <w:pPr>
        <w:pStyle w:val="2"/>
      </w:pPr>
      <w:r>
        <w:t>Explanation of Spring Concepts</w:t>
      </w:r>
    </w:p>
    <w:p w14:paraId="086BF63A">
      <w:r>
        <w:t>- `&lt;bean&gt;`: Defines a bean (object) to be managed by Spring.</w:t>
      </w:r>
      <w:r>
        <w:br w:type="textWrapping"/>
      </w:r>
      <w:r>
        <w:t>- `id`: Unique name for the bean.</w:t>
      </w:r>
      <w:r>
        <w:br w:type="textWrapping"/>
      </w:r>
      <w:r>
        <w:t>- `class`: Fully qualified class name of the bean.</w:t>
      </w:r>
      <w:r>
        <w:br w:type="textWrapping"/>
      </w:r>
      <w:r>
        <w:t>- `&lt;property&gt;`: Used to set values for the bean fields.</w:t>
      </w:r>
      <w:r>
        <w:br w:type="textWrapping"/>
      </w:r>
      <w:r>
        <w:t>- `name`: Field in the class to set.</w:t>
      </w:r>
      <w:r>
        <w:br w:type="textWrapping"/>
      </w:r>
      <w:r>
        <w:t>- `value`: Value assigned to the property.</w:t>
      </w:r>
      <w:r>
        <w:br w:type="textWrapping"/>
      </w:r>
      <w:r>
        <w:br w:type="textWrapping"/>
      </w:r>
      <w:r>
        <w:t>- `ApplicationContext`: Central interface to access Spring beans.</w:t>
      </w:r>
      <w:r>
        <w:br w:type="textWrapping"/>
      </w:r>
      <w:r>
        <w:t>- `ClassPathXmlApplicationContext`: Loads Spring config from classpath XML.</w:t>
      </w:r>
      <w:r>
        <w:br w:type="textWrapping"/>
      </w:r>
      <w:r>
        <w:br w:type="textWrapping"/>
      </w:r>
      <w:r>
        <w:t xml:space="preserve">- `context.getBean("country")`: </w:t>
      </w:r>
      <w:r>
        <w:br w:type="textWrapping"/>
      </w:r>
      <w:r>
        <w:t xml:space="preserve">   - Loads the bean by ID.</w:t>
      </w:r>
      <w:r>
        <w:br w:type="textWrapping"/>
      </w:r>
      <w:r>
        <w:t xml:space="preserve">   - Instantiates the class, injects dependencies, returns the object.</w:t>
      </w:r>
      <w:r>
        <w:br w:type="textWrapping"/>
      </w:r>
    </w:p>
    <w:sectPr>
      <w:pgSz w:w="12240" w:h="15840"/>
      <w:pgMar w:top="567" w:right="567" w:bottom="567" w:left="567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B5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Akshaykumar.M</cp:lastModifiedBy>
  <dcterms:modified xsi:type="dcterms:W3CDTF">2025-07-12T06:06:01Z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2FB26CA6B0B14A1BA2E21ABDCBC21149_12</vt:lpwstr>
  </property>
</Properties>
</file>